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66CA" w14:textId="77777777" w:rsidR="00223880" w:rsidRPr="008E11EA" w:rsidRDefault="00000000">
      <w:pPr>
        <w:pStyle w:val="Title"/>
        <w:rPr>
          <w:b/>
          <w:bCs/>
          <w:color w:val="auto"/>
        </w:rPr>
      </w:pPr>
      <w:r w:rsidRPr="008E11EA">
        <w:rPr>
          <w:b/>
          <w:bCs/>
          <w:color w:val="auto"/>
        </w:rPr>
        <w:t>AWS Project: EC2 Launch Monitoring &amp; Alerting System</w:t>
      </w:r>
    </w:p>
    <w:p w14:paraId="7A121E28" w14:textId="77777777" w:rsidR="00223880" w:rsidRPr="008E11EA" w:rsidRDefault="00000000">
      <w:pPr>
        <w:pStyle w:val="Heading1"/>
        <w:rPr>
          <w:color w:val="auto"/>
        </w:rPr>
      </w:pPr>
      <w:r w:rsidRPr="008E11EA">
        <w:rPr>
          <w:color w:val="auto"/>
        </w:rPr>
        <w:t>Objective</w:t>
      </w:r>
    </w:p>
    <w:p w14:paraId="241BEF60" w14:textId="77777777" w:rsidR="00223880" w:rsidRDefault="00000000">
      <w:r>
        <w:t>Build an automated system on AWS to monitor EC2 instance launches by IAM users and send real-time email alerts with details of who launched the instance, when it was launched, and the instance ID. This project integrates IAM, CloudTrail, EventBridge, Lambda, and SNS.</w:t>
      </w:r>
    </w:p>
    <w:p w14:paraId="5EBAFFAE" w14:textId="77777777" w:rsidR="00223880" w:rsidRPr="008E11EA" w:rsidRDefault="00000000">
      <w:pPr>
        <w:pStyle w:val="Heading1"/>
        <w:rPr>
          <w:color w:val="auto"/>
        </w:rPr>
      </w:pPr>
      <w:r w:rsidRPr="008E11EA">
        <w:rPr>
          <w:color w:val="auto"/>
        </w:rPr>
        <w:t>Architecture Overview</w:t>
      </w:r>
    </w:p>
    <w:p w14:paraId="46EF8CD4" w14:textId="77777777" w:rsidR="00223880" w:rsidRPr="008E11EA" w:rsidRDefault="00000000">
      <w:pPr>
        <w:rPr>
          <w:sz w:val="24"/>
          <w:szCs w:val="24"/>
        </w:rPr>
      </w:pPr>
      <w:r w:rsidRPr="008E11EA">
        <w:rPr>
          <w:sz w:val="24"/>
          <w:szCs w:val="24"/>
        </w:rPr>
        <w:t>1. IAM User launches an EC2 instance.</w:t>
      </w:r>
      <w:r w:rsidRPr="008E11EA">
        <w:rPr>
          <w:sz w:val="24"/>
          <w:szCs w:val="24"/>
        </w:rPr>
        <w:br/>
        <w:t>2. CloudTrail records the RunInstances API call.</w:t>
      </w:r>
      <w:r w:rsidRPr="008E11EA">
        <w:rPr>
          <w:sz w:val="24"/>
          <w:szCs w:val="24"/>
        </w:rPr>
        <w:br/>
        <w:t>3. EventBridge Rule detects the event pattern.</w:t>
      </w:r>
      <w:r w:rsidRPr="008E11EA">
        <w:rPr>
          <w:sz w:val="24"/>
          <w:szCs w:val="24"/>
        </w:rPr>
        <w:br/>
        <w:t>4. Lambda Function is triggered with event details.</w:t>
      </w:r>
      <w:r w:rsidRPr="008E11EA">
        <w:rPr>
          <w:sz w:val="24"/>
          <w:szCs w:val="24"/>
        </w:rPr>
        <w:br/>
        <w:t>5. SNS Topic publishes the alert to subscribed email(s).</w:t>
      </w:r>
    </w:p>
    <w:p w14:paraId="6EFA79F4" w14:textId="77777777" w:rsidR="00223880" w:rsidRPr="008E11EA" w:rsidRDefault="00000000">
      <w:pPr>
        <w:pStyle w:val="Heading1"/>
        <w:rPr>
          <w:color w:val="auto"/>
        </w:rPr>
      </w:pPr>
      <w:r w:rsidRPr="008E11EA">
        <w:rPr>
          <w:color w:val="auto"/>
        </w:rPr>
        <w:t>Step 1: Setup IAM</w:t>
      </w:r>
    </w:p>
    <w:p w14:paraId="1A2576C9" w14:textId="77777777" w:rsidR="00223880" w:rsidRDefault="00000000">
      <w:r>
        <w:t>1. Create an IAM Group (e.g., EC2-Launchers) and attach policy AmazonEC2FullAccess.</w:t>
      </w:r>
      <w:r>
        <w:br/>
        <w:t>2. Create an IAM User and add it to this group.</w:t>
      </w:r>
      <w:r>
        <w:br/>
        <w:t>3. Provide AWS Management Console access and set a password.</w:t>
      </w:r>
      <w:r>
        <w:br/>
        <w:t>4. Test login with the IAM user.</w:t>
      </w:r>
    </w:p>
    <w:p w14:paraId="2A4ABB49" w14:textId="77777777" w:rsidR="00223880" w:rsidRPr="008E11EA" w:rsidRDefault="00000000">
      <w:pPr>
        <w:pStyle w:val="Heading1"/>
        <w:rPr>
          <w:color w:val="auto"/>
        </w:rPr>
      </w:pPr>
      <w:r w:rsidRPr="008E11EA">
        <w:rPr>
          <w:color w:val="auto"/>
        </w:rPr>
        <w:t>Step 2: Enable CloudTrail</w:t>
      </w:r>
    </w:p>
    <w:p w14:paraId="0FFFB730" w14:textId="77777777" w:rsidR="00223880" w:rsidRDefault="00000000">
      <w:r>
        <w:t>1. Go to CloudTrail Console → Trails → Create trail.</w:t>
      </w:r>
      <w:r>
        <w:br/>
        <w:t>2. Trail name: ec2-audit-trail.</w:t>
      </w:r>
      <w:r>
        <w:br/>
        <w:t>3. Storage: Create a new S3 bucket (e.g., ec2-audit-logs-demo).</w:t>
      </w:r>
      <w:r>
        <w:br/>
        <w:t>4. Enable management events (default).</w:t>
      </w:r>
      <w:r>
        <w:br/>
        <w:t>5. Create trail.</w:t>
      </w:r>
    </w:p>
    <w:p w14:paraId="602373D8" w14:textId="77777777" w:rsidR="00223880" w:rsidRPr="008E11EA" w:rsidRDefault="00000000">
      <w:pPr>
        <w:pStyle w:val="Heading1"/>
        <w:rPr>
          <w:color w:val="auto"/>
        </w:rPr>
      </w:pPr>
      <w:r w:rsidRPr="008E11EA">
        <w:rPr>
          <w:color w:val="auto"/>
        </w:rPr>
        <w:t>Step 3: Create EventBridge Rule</w:t>
      </w:r>
    </w:p>
    <w:p w14:paraId="4B200347" w14:textId="77777777" w:rsidR="00223880" w:rsidRDefault="00000000">
      <w:r>
        <w:t>1. Go to EventBridge → Rules → Create rule.</w:t>
      </w:r>
      <w:r>
        <w:br/>
        <w:t>2. Rule name: ec2-launch-detect.</w:t>
      </w:r>
      <w:r>
        <w:br/>
        <w:t>3. Event pattern: Service = EC2, Event type = AWS API Call via CloudTrail, API call = RunInstances.</w:t>
      </w:r>
      <w:r>
        <w:br/>
        <w:t>4. Target: Lambda function (to be created).</w:t>
      </w:r>
    </w:p>
    <w:p w14:paraId="262AA485" w14:textId="77777777" w:rsidR="00223880" w:rsidRDefault="00000000">
      <w:pPr>
        <w:pStyle w:val="Heading1"/>
      </w:pPr>
      <w:r w:rsidRPr="008E11EA">
        <w:rPr>
          <w:color w:val="auto"/>
        </w:rPr>
        <w:lastRenderedPageBreak/>
        <w:t>Step 4: Create Lambda Function</w:t>
      </w:r>
    </w:p>
    <w:p w14:paraId="4CF6411B" w14:textId="77777777" w:rsidR="00223880" w:rsidRDefault="00000000">
      <w:r>
        <w:t>1. Go to Lambda → Create function.</w:t>
      </w:r>
      <w:r>
        <w:br/>
        <w:t xml:space="preserve">   - Name: ec2-launch-audit</w:t>
      </w:r>
      <w:r>
        <w:br/>
        <w:t xml:space="preserve">   - Runtime: Python 3.12 (or latest)</w:t>
      </w:r>
      <w:r>
        <w:br/>
        <w:t xml:space="preserve">   - Execution role: Create new role with basic Lambda permissions</w:t>
      </w:r>
      <w:r>
        <w:br/>
        <w:t>2. Add additional IAM permissions: sns:Publish to the SNS topic.</w:t>
      </w:r>
    </w:p>
    <w:p w14:paraId="1E2C8AE4" w14:textId="0E85A4FA" w:rsidR="00223880" w:rsidRDefault="00000000" w:rsidP="00032EF1">
      <w:pPr>
        <w:pStyle w:val="Heading1"/>
      </w:pPr>
      <w:r w:rsidRPr="008E11EA">
        <w:rPr>
          <w:color w:val="auto"/>
        </w:rPr>
        <w:t xml:space="preserve">Lambda Function </w:t>
      </w:r>
      <w:proofErr w:type="gramStart"/>
      <w:r w:rsidRPr="008E11EA">
        <w:rPr>
          <w:color w:val="auto"/>
        </w:rPr>
        <w:t>Code</w:t>
      </w:r>
      <w:r w:rsidR="00032EF1" w:rsidRPr="008E11EA">
        <w:rPr>
          <w:color w:val="auto"/>
        </w:rPr>
        <w:t xml:space="preserve"> :</w:t>
      </w:r>
      <w:proofErr w:type="gramEnd"/>
    </w:p>
    <w:p w14:paraId="0E29E213" w14:textId="19F5FEAE" w:rsidR="00032EF1" w:rsidRDefault="00032EF1" w:rsidP="00032EF1">
      <w:pPr>
        <w:pStyle w:val="ListParagraph"/>
      </w:pPr>
    </w:p>
    <w:p w14:paraId="2DD91DC1" w14:textId="7586D789" w:rsidR="00223880" w:rsidRPr="008E11EA" w:rsidRDefault="00000000" w:rsidP="00032EF1">
      <w:pPr>
        <w:pStyle w:val="ListParagraph"/>
        <w:rPr>
          <w:color w:val="000000" w:themeColor="text1"/>
        </w:rPr>
      </w:pPr>
      <w:r w:rsidRPr="008E11EA">
        <w:rPr>
          <w:color w:val="000000" w:themeColor="text1"/>
        </w:rPr>
        <w:t xml:space="preserve">import </w:t>
      </w:r>
      <w:proofErr w:type="spellStart"/>
      <w:r w:rsidRPr="008E11EA">
        <w:rPr>
          <w:color w:val="000000" w:themeColor="text1"/>
        </w:rPr>
        <w:t>json</w:t>
      </w:r>
      <w:proofErr w:type="spellEnd"/>
      <w:r w:rsidRPr="008E11EA">
        <w:rPr>
          <w:color w:val="000000" w:themeColor="text1"/>
        </w:rPr>
        <w:br/>
        <w:t>import boto3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</w:r>
      <w:proofErr w:type="spellStart"/>
      <w:r w:rsidRPr="008E11EA">
        <w:rPr>
          <w:color w:val="000000" w:themeColor="text1"/>
        </w:rPr>
        <w:t>sns_client</w:t>
      </w:r>
      <w:proofErr w:type="spellEnd"/>
      <w:r w:rsidRPr="008E11EA">
        <w:rPr>
          <w:color w:val="000000" w:themeColor="text1"/>
        </w:rPr>
        <w:t xml:space="preserve"> = boto3.client('</w:t>
      </w:r>
      <w:proofErr w:type="spellStart"/>
      <w:r w:rsidRPr="008E11EA">
        <w:rPr>
          <w:color w:val="000000" w:themeColor="text1"/>
        </w:rPr>
        <w:t>sns</w:t>
      </w:r>
      <w:proofErr w:type="spellEnd"/>
      <w:r w:rsidRPr="008E11EA">
        <w:rPr>
          <w:color w:val="000000" w:themeColor="text1"/>
        </w:rPr>
        <w:t>')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</w:r>
      <w:r w:rsidRPr="008E11EA">
        <w:rPr>
          <w:i/>
          <w:iCs/>
          <w:color w:val="000000" w:themeColor="text1"/>
        </w:rPr>
        <w:t># Replace with SNS Topic ARN</w:t>
      </w:r>
      <w:r w:rsidRPr="008E11EA">
        <w:rPr>
          <w:color w:val="000000" w:themeColor="text1"/>
        </w:rPr>
        <w:br/>
        <w:t>SNS_TOPIC_ARN = "</w:t>
      </w:r>
      <w:r w:rsidR="00032EF1" w:rsidRPr="008E11EA">
        <w:rPr>
          <w:color w:val="000000" w:themeColor="text1"/>
        </w:rPr>
        <w:t xml:space="preserve"> </w:t>
      </w:r>
      <w:r w:rsidR="00032EF1" w:rsidRPr="008E11EA">
        <w:rPr>
          <w:color w:val="000000" w:themeColor="text1"/>
        </w:rPr>
        <w:t>SNS Topic ARN</w:t>
      </w:r>
      <w:r w:rsidRPr="008E11EA">
        <w:rPr>
          <w:color w:val="000000" w:themeColor="text1"/>
        </w:rPr>
        <w:t>"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  <w:t xml:space="preserve">def </w:t>
      </w:r>
      <w:proofErr w:type="spellStart"/>
      <w:r w:rsidRPr="008E11EA">
        <w:rPr>
          <w:color w:val="000000" w:themeColor="text1"/>
        </w:rPr>
        <w:t>lambda_handler</w:t>
      </w:r>
      <w:proofErr w:type="spellEnd"/>
      <w:r w:rsidRPr="008E11EA">
        <w:rPr>
          <w:color w:val="000000" w:themeColor="text1"/>
        </w:rPr>
        <w:t>(event, context):</w:t>
      </w:r>
      <w:r w:rsidRPr="008E11EA">
        <w:rPr>
          <w:color w:val="000000" w:themeColor="text1"/>
        </w:rPr>
        <w:br/>
        <w:t xml:space="preserve">    try:</w:t>
      </w:r>
      <w:r w:rsidRPr="008E11EA">
        <w:rPr>
          <w:color w:val="000000" w:themeColor="text1"/>
        </w:rPr>
        <w:br/>
        <w:t xml:space="preserve">        print("Event: ", </w:t>
      </w:r>
      <w:proofErr w:type="spellStart"/>
      <w:r w:rsidRPr="008E11EA">
        <w:rPr>
          <w:color w:val="000000" w:themeColor="text1"/>
        </w:rPr>
        <w:t>json.dumps</w:t>
      </w:r>
      <w:proofErr w:type="spellEnd"/>
      <w:r w:rsidRPr="008E11EA">
        <w:rPr>
          <w:color w:val="000000" w:themeColor="text1"/>
        </w:rPr>
        <w:t>(event))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  <w:t xml:space="preserve">        user = event['detail']['</w:t>
      </w:r>
      <w:proofErr w:type="spellStart"/>
      <w:r w:rsidRPr="008E11EA">
        <w:rPr>
          <w:color w:val="000000" w:themeColor="text1"/>
        </w:rPr>
        <w:t>userIdentity</w:t>
      </w:r>
      <w:proofErr w:type="spellEnd"/>
      <w:r w:rsidRPr="008E11EA">
        <w:rPr>
          <w:color w:val="000000" w:themeColor="text1"/>
        </w:rPr>
        <w:t>']['</w:t>
      </w:r>
      <w:proofErr w:type="spellStart"/>
      <w:r w:rsidRPr="008E11EA">
        <w:rPr>
          <w:color w:val="000000" w:themeColor="text1"/>
        </w:rPr>
        <w:t>userName</w:t>
      </w:r>
      <w:proofErr w:type="spellEnd"/>
      <w:r w:rsidRPr="008E11EA">
        <w:rPr>
          <w:color w:val="000000" w:themeColor="text1"/>
        </w:rPr>
        <w:t>']</w:t>
      </w:r>
      <w:r w:rsidRPr="008E11EA">
        <w:rPr>
          <w:color w:val="000000" w:themeColor="text1"/>
        </w:rPr>
        <w:br/>
        <w:t xml:space="preserve">        </w:t>
      </w:r>
      <w:proofErr w:type="spellStart"/>
      <w:r w:rsidRPr="008E11EA">
        <w:rPr>
          <w:color w:val="000000" w:themeColor="text1"/>
        </w:rPr>
        <w:t>event_time</w:t>
      </w:r>
      <w:proofErr w:type="spellEnd"/>
      <w:r w:rsidRPr="008E11EA">
        <w:rPr>
          <w:color w:val="000000" w:themeColor="text1"/>
        </w:rPr>
        <w:t xml:space="preserve"> = event['detail']['</w:t>
      </w:r>
      <w:proofErr w:type="spellStart"/>
      <w:r w:rsidRPr="008E11EA">
        <w:rPr>
          <w:color w:val="000000" w:themeColor="text1"/>
        </w:rPr>
        <w:t>eventTime</w:t>
      </w:r>
      <w:proofErr w:type="spellEnd"/>
      <w:r w:rsidRPr="008E11EA">
        <w:rPr>
          <w:color w:val="000000" w:themeColor="text1"/>
        </w:rPr>
        <w:t>']</w:t>
      </w:r>
      <w:r w:rsidRPr="008E11EA">
        <w:rPr>
          <w:color w:val="000000" w:themeColor="text1"/>
        </w:rPr>
        <w:br/>
        <w:t xml:space="preserve">        </w:t>
      </w:r>
      <w:proofErr w:type="spellStart"/>
      <w:r w:rsidRPr="008E11EA">
        <w:rPr>
          <w:color w:val="000000" w:themeColor="text1"/>
        </w:rPr>
        <w:t>instance_id</w:t>
      </w:r>
      <w:proofErr w:type="spellEnd"/>
      <w:r w:rsidRPr="008E11EA">
        <w:rPr>
          <w:color w:val="000000" w:themeColor="text1"/>
        </w:rPr>
        <w:t xml:space="preserve"> = event['detail']['responseElements']['instancesSet']['items'][0]['instanceId']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  <w:t xml:space="preserve">        message = (</w:t>
      </w:r>
      <w:r w:rsidRPr="008E11EA">
        <w:rPr>
          <w:color w:val="000000" w:themeColor="text1"/>
        </w:rPr>
        <w:br/>
        <w:t xml:space="preserve">            f"EC2 Instance Launched!\n\n"</w:t>
      </w:r>
      <w:r w:rsidRPr="008E11EA">
        <w:rPr>
          <w:color w:val="000000" w:themeColor="text1"/>
        </w:rPr>
        <w:br/>
        <w:t xml:space="preserve">            </w:t>
      </w:r>
      <w:proofErr w:type="spellStart"/>
      <w:r w:rsidRPr="008E11EA">
        <w:rPr>
          <w:color w:val="000000" w:themeColor="text1"/>
        </w:rPr>
        <w:t>f"User</w:t>
      </w:r>
      <w:proofErr w:type="spellEnd"/>
      <w:r w:rsidRPr="008E11EA">
        <w:rPr>
          <w:color w:val="000000" w:themeColor="text1"/>
        </w:rPr>
        <w:t>: {user}\n"</w:t>
      </w:r>
      <w:r w:rsidRPr="008E11EA">
        <w:rPr>
          <w:color w:val="000000" w:themeColor="text1"/>
        </w:rPr>
        <w:br/>
        <w:t xml:space="preserve">            </w:t>
      </w:r>
      <w:proofErr w:type="spellStart"/>
      <w:r w:rsidRPr="008E11EA">
        <w:rPr>
          <w:color w:val="000000" w:themeColor="text1"/>
        </w:rPr>
        <w:t>f"Time</w:t>
      </w:r>
      <w:proofErr w:type="spellEnd"/>
      <w:r w:rsidRPr="008E11EA">
        <w:rPr>
          <w:color w:val="000000" w:themeColor="text1"/>
        </w:rPr>
        <w:t>: {</w:t>
      </w:r>
      <w:proofErr w:type="spellStart"/>
      <w:r w:rsidRPr="008E11EA">
        <w:rPr>
          <w:color w:val="000000" w:themeColor="text1"/>
        </w:rPr>
        <w:t>event_time</w:t>
      </w:r>
      <w:proofErr w:type="spellEnd"/>
      <w:r w:rsidRPr="008E11EA">
        <w:rPr>
          <w:color w:val="000000" w:themeColor="text1"/>
        </w:rPr>
        <w:t>}\n"</w:t>
      </w:r>
      <w:r w:rsidRPr="008E11EA">
        <w:rPr>
          <w:color w:val="000000" w:themeColor="text1"/>
        </w:rPr>
        <w:br/>
        <w:t xml:space="preserve">            </w:t>
      </w:r>
      <w:proofErr w:type="spellStart"/>
      <w:r w:rsidRPr="008E11EA">
        <w:rPr>
          <w:color w:val="000000" w:themeColor="text1"/>
        </w:rPr>
        <w:t>f"Instance</w:t>
      </w:r>
      <w:proofErr w:type="spellEnd"/>
      <w:r w:rsidRPr="008E11EA">
        <w:rPr>
          <w:color w:val="000000" w:themeColor="text1"/>
        </w:rPr>
        <w:t xml:space="preserve"> ID: {</w:t>
      </w:r>
      <w:proofErr w:type="spellStart"/>
      <w:r w:rsidRPr="008E11EA">
        <w:rPr>
          <w:color w:val="000000" w:themeColor="text1"/>
        </w:rPr>
        <w:t>instance_id</w:t>
      </w:r>
      <w:proofErr w:type="spellEnd"/>
      <w:r w:rsidRPr="008E11EA">
        <w:rPr>
          <w:color w:val="000000" w:themeColor="text1"/>
        </w:rPr>
        <w:t>}"</w:t>
      </w:r>
      <w:r w:rsidRPr="008E11EA">
        <w:rPr>
          <w:color w:val="000000" w:themeColor="text1"/>
        </w:rPr>
        <w:br/>
        <w:t xml:space="preserve">        )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  <w:t xml:space="preserve">        sns_client.publish(</w:t>
      </w:r>
      <w:r w:rsidRPr="008E11EA">
        <w:rPr>
          <w:color w:val="000000" w:themeColor="text1"/>
        </w:rPr>
        <w:br/>
        <w:t xml:space="preserve">            TopicArn=SNS_TOPIC_ARN,</w:t>
      </w:r>
      <w:r w:rsidRPr="008E11EA">
        <w:rPr>
          <w:color w:val="000000" w:themeColor="text1"/>
        </w:rPr>
        <w:br/>
        <w:t xml:space="preserve">            Message=message,</w:t>
      </w:r>
      <w:r w:rsidRPr="008E11EA">
        <w:rPr>
          <w:color w:val="000000" w:themeColor="text1"/>
        </w:rPr>
        <w:br/>
        <w:t xml:space="preserve">            Subject="EC2 Launch Alert"</w:t>
      </w:r>
      <w:r w:rsidRPr="008E11EA">
        <w:rPr>
          <w:color w:val="000000" w:themeColor="text1"/>
        </w:rPr>
        <w:br/>
        <w:t xml:space="preserve">        )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  <w:t xml:space="preserve">        return {"statusCode": 200, "body": json.dumps("Alert sent successfully!")}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br/>
        <w:t xml:space="preserve">    except Exception as e:</w:t>
      </w:r>
      <w:r w:rsidRPr="008E11EA">
        <w:rPr>
          <w:color w:val="000000" w:themeColor="text1"/>
        </w:rPr>
        <w:br/>
      </w:r>
      <w:r w:rsidRPr="008E11EA">
        <w:rPr>
          <w:color w:val="000000" w:themeColor="text1"/>
        </w:rPr>
        <w:lastRenderedPageBreak/>
        <w:t xml:space="preserve">        print("Error: ", str(e))</w:t>
      </w:r>
      <w:r w:rsidRPr="008E11EA">
        <w:rPr>
          <w:color w:val="000000" w:themeColor="text1"/>
        </w:rPr>
        <w:br/>
        <w:t xml:space="preserve">        return {"statusCode": 500, "body": json.dumps("Error: " + str(e))}</w:t>
      </w:r>
      <w:r w:rsidRPr="008E11EA">
        <w:rPr>
          <w:color w:val="000000" w:themeColor="text1"/>
        </w:rPr>
        <w:br/>
      </w:r>
    </w:p>
    <w:p w14:paraId="7D572F2E" w14:textId="77777777" w:rsidR="00223880" w:rsidRPr="008E11EA" w:rsidRDefault="00000000">
      <w:pPr>
        <w:pStyle w:val="Heading1"/>
        <w:rPr>
          <w:color w:val="000000" w:themeColor="text1"/>
        </w:rPr>
      </w:pPr>
      <w:r w:rsidRPr="008E11EA">
        <w:rPr>
          <w:color w:val="000000" w:themeColor="text1"/>
        </w:rPr>
        <w:t>Step 5: Setup SNS Topic</w:t>
      </w:r>
    </w:p>
    <w:p w14:paraId="14B9EF26" w14:textId="77777777" w:rsidR="00223880" w:rsidRDefault="00000000">
      <w:r>
        <w:t>1. Go to SNS → Topics → Create topic.</w:t>
      </w:r>
      <w:r>
        <w:br/>
        <w:t xml:space="preserve">   - Name: EC2LaunchAlerts</w:t>
      </w:r>
      <w:r>
        <w:br/>
        <w:t>2. Copy the Topic ARN and update in the Lambda code.</w:t>
      </w:r>
      <w:r>
        <w:br/>
        <w:t>3. Create a Subscription:</w:t>
      </w:r>
      <w:r>
        <w:br/>
        <w:t xml:space="preserve">   - Protocol: Email</w:t>
      </w:r>
      <w:r>
        <w:br/>
        <w:t xml:space="preserve">   - Endpoint: your email address</w:t>
      </w:r>
      <w:r>
        <w:br/>
        <w:t>4. Confirm subscription from your inbox.</w:t>
      </w:r>
    </w:p>
    <w:p w14:paraId="3C184CF6" w14:textId="77777777" w:rsidR="00223880" w:rsidRPr="008E11EA" w:rsidRDefault="00000000">
      <w:pPr>
        <w:pStyle w:val="Heading1"/>
        <w:rPr>
          <w:color w:val="000000" w:themeColor="text1"/>
        </w:rPr>
      </w:pPr>
      <w:r w:rsidRPr="008E11EA">
        <w:rPr>
          <w:color w:val="000000" w:themeColor="text1"/>
        </w:rPr>
        <w:t>Step 6: Test the System</w:t>
      </w:r>
    </w:p>
    <w:p w14:paraId="0B4D5023" w14:textId="77777777" w:rsidR="00223880" w:rsidRDefault="00000000">
      <w:r>
        <w:t>1. Log in with your IAM user.</w:t>
      </w:r>
      <w:r>
        <w:br/>
        <w:t>2. Launch an EC2 instance.</w:t>
      </w:r>
      <w:r>
        <w:br/>
        <w:t>3. Event flow: CloudTrail logs event → EventBridge triggers → Lambda executes → SNS sends email.</w:t>
      </w:r>
      <w:r>
        <w:br/>
        <w:t>4. Check your inbox for an EC2 Launch Alert.</w:t>
      </w:r>
    </w:p>
    <w:p w14:paraId="1E36A57A" w14:textId="4CBE13DF" w:rsidR="008E11EA" w:rsidRDefault="008E11EA" w:rsidP="008E11EA">
      <w:pPr>
        <w:pStyle w:val="Heading1"/>
        <w:rPr>
          <w:color w:val="000000" w:themeColor="text1"/>
        </w:rPr>
      </w:pPr>
      <w:r w:rsidRPr="008E11EA">
        <w:rPr>
          <w:color w:val="000000" w:themeColor="text1"/>
        </w:rPr>
        <w:t xml:space="preserve">Future </w:t>
      </w:r>
      <w:proofErr w:type="spellStart"/>
      <w:r w:rsidRPr="008E11EA">
        <w:rPr>
          <w:color w:val="000000" w:themeColor="text1"/>
        </w:rPr>
        <w:t>Enchancements</w:t>
      </w:r>
      <w:proofErr w:type="spellEnd"/>
    </w:p>
    <w:p w14:paraId="10F1A4B9" w14:textId="2647A823" w:rsidR="008E11EA" w:rsidRPr="008E11EA" w:rsidRDefault="00064679" w:rsidP="008E11EA">
      <w:r>
        <w:t>Depending on user’s requirements this application can be modified for not only EC2 but all other AWS services and can help in keeping track of the activities for long term.</w:t>
      </w:r>
    </w:p>
    <w:p w14:paraId="01276B53" w14:textId="77777777" w:rsidR="00223880" w:rsidRPr="008E11EA" w:rsidRDefault="00000000">
      <w:pPr>
        <w:pStyle w:val="Heading1"/>
        <w:rPr>
          <w:color w:val="000000" w:themeColor="text1"/>
        </w:rPr>
      </w:pPr>
      <w:r w:rsidRPr="008E11EA">
        <w:rPr>
          <w:color w:val="000000" w:themeColor="text1"/>
        </w:rPr>
        <w:t>Outcome</w:t>
      </w:r>
    </w:p>
    <w:p w14:paraId="2C47CE78" w14:textId="00889A20" w:rsidR="008E11EA" w:rsidRDefault="00000000" w:rsidP="008E11EA">
      <w:pPr>
        <w:rPr>
          <w:lang w:val="en-IN"/>
        </w:rPr>
      </w:pPr>
      <w:r>
        <w:t>You now have an automated AWS monitoring system. Every time an EC2 is launched, you'll know who did it, when, and the instance ID directly in your email inbox.</w:t>
      </w:r>
      <w:r w:rsidR="00032EF1" w:rsidRPr="00032EF1">
        <w:rPr>
          <w:lang w:val="en-IN"/>
        </w:rPr>
        <w:t xml:space="preserve"> </w:t>
      </w:r>
    </w:p>
    <w:p w14:paraId="5747D402" w14:textId="53C44995" w:rsidR="008E11EA" w:rsidRPr="008E11EA" w:rsidRDefault="008E11EA" w:rsidP="008E11E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7F9C2D5" wp14:editId="109FF9E9">
            <wp:extent cx="5149215" cy="3646805"/>
            <wp:effectExtent l="0" t="0" r="0" b="0"/>
            <wp:docPr id="2108014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1EA" w:rsidRPr="008E11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185B5" w14:textId="77777777" w:rsidR="00A27889" w:rsidRDefault="00A27889" w:rsidP="00032EF1">
      <w:pPr>
        <w:spacing w:after="0" w:line="240" w:lineRule="auto"/>
      </w:pPr>
      <w:r>
        <w:separator/>
      </w:r>
    </w:p>
  </w:endnote>
  <w:endnote w:type="continuationSeparator" w:id="0">
    <w:p w14:paraId="43D22D2F" w14:textId="77777777" w:rsidR="00A27889" w:rsidRDefault="00A27889" w:rsidP="0003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196F" w14:textId="77777777" w:rsidR="00A27889" w:rsidRDefault="00A27889" w:rsidP="00032EF1">
      <w:pPr>
        <w:spacing w:after="0" w:line="240" w:lineRule="auto"/>
      </w:pPr>
      <w:r>
        <w:separator/>
      </w:r>
    </w:p>
  </w:footnote>
  <w:footnote w:type="continuationSeparator" w:id="0">
    <w:p w14:paraId="1003A4C3" w14:textId="77777777" w:rsidR="00A27889" w:rsidRDefault="00A27889" w:rsidP="00032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212207">
    <w:abstractNumId w:val="8"/>
  </w:num>
  <w:num w:numId="2" w16cid:durableId="1627346439">
    <w:abstractNumId w:val="6"/>
  </w:num>
  <w:num w:numId="3" w16cid:durableId="267081554">
    <w:abstractNumId w:val="5"/>
  </w:num>
  <w:num w:numId="4" w16cid:durableId="1738898738">
    <w:abstractNumId w:val="4"/>
  </w:num>
  <w:num w:numId="5" w16cid:durableId="1906336116">
    <w:abstractNumId w:val="7"/>
  </w:num>
  <w:num w:numId="6" w16cid:durableId="1568757918">
    <w:abstractNumId w:val="3"/>
  </w:num>
  <w:num w:numId="7" w16cid:durableId="99645927">
    <w:abstractNumId w:val="2"/>
  </w:num>
  <w:num w:numId="8" w16cid:durableId="1261064056">
    <w:abstractNumId w:val="1"/>
  </w:num>
  <w:num w:numId="9" w16cid:durableId="163185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EF1"/>
    <w:rsid w:val="00034616"/>
    <w:rsid w:val="0006063C"/>
    <w:rsid w:val="00064679"/>
    <w:rsid w:val="0015074B"/>
    <w:rsid w:val="00223880"/>
    <w:rsid w:val="0029639D"/>
    <w:rsid w:val="0030675D"/>
    <w:rsid w:val="00326F90"/>
    <w:rsid w:val="008E11EA"/>
    <w:rsid w:val="00A278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24C52"/>
  <w14:defaultImageDpi w14:val="300"/>
  <w15:docId w15:val="{A5C77A62-1FEA-47A7-85FE-A3B120A9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Abdulharis Shaikh</cp:lastModifiedBy>
  <cp:revision>2</cp:revision>
  <dcterms:created xsi:type="dcterms:W3CDTF">2013-12-23T23:15:00Z</dcterms:created>
  <dcterms:modified xsi:type="dcterms:W3CDTF">2025-08-30T11:21:00Z</dcterms:modified>
  <cp:category/>
</cp:coreProperties>
</file>